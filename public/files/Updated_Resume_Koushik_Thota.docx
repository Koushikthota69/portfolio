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B67A9" w:rsidRDefault="00E53DB6" w:rsidP="00C61480">
      <w:pPr>
        <w:spacing w:line="240" w:lineRule="auto"/>
      </w:pPr>
      <w:r>
        <w:rPr>
          <w:b/>
          <w:bCs/>
        </w:rPr>
        <w:t xml:space="preserve">                                                                </w:t>
      </w:r>
      <w:r w:rsidRPr="00E53DB6">
        <w:rPr>
          <w:b/>
          <w:bCs/>
          <w:sz w:val="28"/>
          <w:szCs w:val="28"/>
        </w:rPr>
        <w:t>K</w:t>
      </w:r>
      <w:r w:rsidRPr="00E53DB6">
        <w:rPr>
          <w:sz w:val="28"/>
          <w:szCs w:val="28"/>
        </w:rPr>
        <w:t>OUSHIK</w:t>
      </w:r>
      <w:r w:rsidRPr="00E53DB6">
        <w:rPr>
          <w:b/>
          <w:bCs/>
          <w:sz w:val="28"/>
          <w:szCs w:val="28"/>
        </w:rPr>
        <w:t xml:space="preserve"> T</w:t>
      </w:r>
      <w:r w:rsidRPr="00E53DB6">
        <w:rPr>
          <w:sz w:val="28"/>
          <w:szCs w:val="28"/>
        </w:rPr>
        <w:t>HOTA</w:t>
      </w:r>
    </w:p>
    <w:p w:rsidR="000B67A9" w:rsidRDefault="000B67A9" w:rsidP="00C61480">
      <w:pPr>
        <w:spacing w:line="240" w:lineRule="auto"/>
        <w:jc w:val="both"/>
      </w:pPr>
      <w:r>
        <w:t xml:space="preserve">                                         </w:t>
      </w:r>
      <w:r w:rsidR="00E53DB6">
        <w:t xml:space="preserve"> </w:t>
      </w:r>
      <w:r>
        <w:t>+91 8688991745, Warangal, Telangana, India</w:t>
      </w:r>
    </w:p>
    <w:p w:rsidR="0026538D" w:rsidRDefault="000B67A9" w:rsidP="00C61480">
      <w:pPr>
        <w:spacing w:line="240" w:lineRule="auto"/>
        <w:jc w:val="both"/>
      </w:pPr>
      <w:r>
        <w:t xml:space="preserve">                                    </w:t>
      </w:r>
      <w:r>
        <w:rPr>
          <w:rFonts w:ascii="Times New Roman" w:eastAsia="Times New Roman" w:hAnsi="Times New Roman" w:cs="Times New Roman"/>
        </w:rPr>
        <w:t>thotakoushik69</w:t>
      </w:r>
      <w:r w:rsidRPr="00167162">
        <w:rPr>
          <w:rFonts w:ascii="Times New Roman" w:eastAsia="Times New Roman" w:hAnsi="Times New Roman" w:cs="Times New Roman"/>
        </w:rPr>
        <w:t>@gmail.com</w:t>
      </w:r>
      <w:r>
        <w:t xml:space="preserve"> | </w:t>
      </w:r>
      <w:r>
        <w:rPr>
          <w:noProof/>
        </w:rPr>
        <w:drawing>
          <wp:inline distT="0" distB="0" distL="0" distR="0" wp14:anchorId="554188DF" wp14:editId="4E2CA9DA">
            <wp:extent cx="123825" cy="142875"/>
            <wp:effectExtent l="0" t="0" r="0" b="0"/>
            <wp:docPr id="698" name="Picture 6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" name="Picture 69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162">
        <w:rPr>
          <w:rFonts w:ascii="Times New Roman" w:eastAsia="Times New Roman" w:hAnsi="Times New Roman" w:cs="Times New Roman"/>
        </w:rPr>
        <w:t xml:space="preserve">  </w:t>
      </w:r>
      <w:hyperlink r:id="rId7" w:history="1">
        <w:r w:rsidRPr="00167162">
          <w:rPr>
            <w:rStyle w:val="Hyperlink"/>
          </w:rPr>
          <w:t>LinkedIn</w:t>
        </w:r>
      </w:hyperlink>
      <w:r>
        <w:t xml:space="preserve"> | </w:t>
      </w:r>
      <w:r>
        <w:rPr>
          <w:noProof/>
        </w:rPr>
        <w:drawing>
          <wp:inline distT="0" distB="0" distL="0" distR="0" wp14:anchorId="3268D00B" wp14:editId="7A020C63">
            <wp:extent cx="123825" cy="123825"/>
            <wp:effectExtent l="0" t="0" r="0" b="0"/>
            <wp:docPr id="700" name="Picture 7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" name="Picture 70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9">
        <w:r w:rsidRPr="00167162">
          <w:rPr>
            <w:rFonts w:ascii="Times New Roman" w:eastAsia="Times New Roman" w:hAnsi="Times New Roman" w:cs="Times New Roman"/>
          </w:rPr>
          <w:t>Github</w:t>
        </w:r>
      </w:hyperlink>
    </w:p>
    <w:p w:rsidR="0026538D" w:rsidRDefault="00000000" w:rsidP="00C61480">
      <w:pPr>
        <w:spacing w:line="240" w:lineRule="auto"/>
      </w:pPr>
      <w:r>
        <w:rPr>
          <w:b/>
        </w:rPr>
        <w:br/>
        <w:t>PROFESSIONAL SUMMARY</w:t>
      </w:r>
    </w:p>
    <w:p w:rsidR="0026538D" w:rsidRDefault="00000000" w:rsidP="005E7FCF">
      <w:pPr>
        <w:spacing w:line="240" w:lineRule="auto"/>
        <w:jc w:val="both"/>
      </w:pPr>
      <w:r>
        <w:t>Highly motivated B.</w:t>
      </w:r>
      <w:r w:rsidR="0084253F">
        <w:t xml:space="preserve"> </w:t>
      </w:r>
      <w:r>
        <w:t>Tech Software Engineering student with hands-on experience in full-stack development, data structures, and algorithmic problem solving. Passionate about building scalable, distributed systems and delivering high-impact solutions. Strong foundation in computer science fundamentals and excellent adaptability in agile environments. Actively seeking a Systems Development Engineer Internship to contribute to innovative, customer-focused technologies at Amazon.</w:t>
      </w:r>
    </w:p>
    <w:p w:rsidR="0026538D" w:rsidRDefault="00000000" w:rsidP="00C61480">
      <w:pPr>
        <w:spacing w:line="240" w:lineRule="auto"/>
      </w:pPr>
      <w:r>
        <w:rPr>
          <w:b/>
        </w:rPr>
        <w:br/>
        <w:t>EDUCATION</w:t>
      </w:r>
      <w:r w:rsidR="00422CA8">
        <w:rPr>
          <w:b/>
        </w:rPr>
        <w:t>s</w:t>
      </w:r>
    </w:p>
    <w:p w:rsidR="00AF67DD" w:rsidRDefault="00000000" w:rsidP="00C61480">
      <w:pPr>
        <w:spacing w:line="240" w:lineRule="auto"/>
      </w:pPr>
      <w:r>
        <w:t>Balaji Institute of Technology and Science                                                                     2022 - 2026</w:t>
      </w:r>
      <w:r>
        <w:br/>
        <w:t>Bachelor of Technology in Software Engineering                                                         Warangal, India</w:t>
      </w:r>
      <w:r>
        <w:br/>
        <w:t>Current CGPA - 8.58</w:t>
      </w:r>
    </w:p>
    <w:p w:rsidR="0026538D" w:rsidRDefault="00000000" w:rsidP="00C61480">
      <w:pPr>
        <w:spacing w:line="240" w:lineRule="auto"/>
      </w:pPr>
      <w:r>
        <w:rPr>
          <w:b/>
        </w:rPr>
        <w:br/>
        <w:t>SKILLS</w:t>
      </w:r>
    </w:p>
    <w:p w:rsidR="0026538D" w:rsidRDefault="00000000" w:rsidP="00C61480">
      <w:pPr>
        <w:pStyle w:val="ListBullet"/>
        <w:spacing w:line="240" w:lineRule="auto"/>
      </w:pPr>
      <w:r>
        <w:t>Programming: Java</w:t>
      </w:r>
      <w:r w:rsidR="005E62EB">
        <w:t xml:space="preserve"> </w:t>
      </w:r>
      <w:r>
        <w:t>| Python</w:t>
      </w:r>
      <w:r w:rsidR="00D774BA">
        <w:t xml:space="preserve"> | C </w:t>
      </w:r>
    </w:p>
    <w:p w:rsidR="0026538D" w:rsidRDefault="00000000" w:rsidP="00C61480">
      <w:pPr>
        <w:pStyle w:val="ListBullet"/>
        <w:spacing w:line="240" w:lineRule="auto"/>
      </w:pPr>
      <w:r>
        <w:t xml:space="preserve">Web Development: HTML | CSS | JavaScript | Node.js </w:t>
      </w:r>
    </w:p>
    <w:p w:rsidR="0026538D" w:rsidRDefault="00000000" w:rsidP="00C61480">
      <w:pPr>
        <w:pStyle w:val="ListBullet"/>
        <w:spacing w:line="240" w:lineRule="auto"/>
      </w:pPr>
      <w:r>
        <w:t xml:space="preserve">Databases: MySQL </w:t>
      </w:r>
      <w:r w:rsidR="007E1ECE">
        <w:t>| SQL</w:t>
      </w:r>
    </w:p>
    <w:p w:rsidR="0026538D" w:rsidRDefault="00000000" w:rsidP="00C61480">
      <w:pPr>
        <w:pStyle w:val="ListBullet"/>
        <w:spacing w:line="240" w:lineRule="auto"/>
      </w:pPr>
      <w:r>
        <w:t>Tools: PowerBI |GitHub | Visual Studio Code</w:t>
      </w:r>
    </w:p>
    <w:p w:rsidR="0026538D" w:rsidRDefault="00000000" w:rsidP="00C61480">
      <w:pPr>
        <w:pStyle w:val="ListBullet"/>
        <w:spacing w:line="240" w:lineRule="auto"/>
      </w:pPr>
      <w:r>
        <w:t>CS Fundamentals: Object-Oriented Programming | Data Structures &amp; Algorithms | Operating Systems | DBMS | Computer Networks</w:t>
      </w:r>
    </w:p>
    <w:p w:rsidR="0026538D" w:rsidRDefault="00000000" w:rsidP="00C61480">
      <w:pPr>
        <w:pStyle w:val="ListBullet"/>
        <w:spacing w:line="240" w:lineRule="auto"/>
      </w:pPr>
      <w:r>
        <w:t>Other Skills: Machine Learning | ServiceNow</w:t>
      </w:r>
    </w:p>
    <w:p w:rsidR="00275528" w:rsidRPr="00275528" w:rsidRDefault="00275528" w:rsidP="00275528">
      <w:pPr>
        <w:spacing w:line="240" w:lineRule="auto"/>
        <w:rPr>
          <w:b/>
          <w:lang w:val="en-IN"/>
        </w:rPr>
      </w:pPr>
      <w:r>
        <w:rPr>
          <w:b/>
          <w:bCs/>
          <w:lang w:val="en-IN"/>
        </w:rPr>
        <w:t>SOFT SKILLS</w:t>
      </w:r>
      <w:r w:rsidRPr="00275528">
        <w:rPr>
          <w:b/>
          <w:bCs/>
          <w:lang w:val="en-IN"/>
        </w:rPr>
        <w:t>:</w:t>
      </w:r>
    </w:p>
    <w:p w:rsidR="00275528" w:rsidRPr="00275528" w:rsidRDefault="00275528" w:rsidP="00143A8F">
      <w:pPr>
        <w:numPr>
          <w:ilvl w:val="0"/>
          <w:numId w:val="12"/>
        </w:numPr>
        <w:spacing w:line="240" w:lineRule="auto"/>
        <w:rPr>
          <w:bCs/>
          <w:lang w:val="en-IN"/>
        </w:rPr>
      </w:pPr>
      <w:r w:rsidRPr="00275528">
        <w:rPr>
          <w:bCs/>
          <w:lang w:val="en-IN"/>
        </w:rPr>
        <w:t>Leadership</w:t>
      </w:r>
    </w:p>
    <w:p w:rsidR="00275528" w:rsidRPr="00275528" w:rsidRDefault="00275528" w:rsidP="00143A8F">
      <w:pPr>
        <w:numPr>
          <w:ilvl w:val="0"/>
          <w:numId w:val="12"/>
        </w:numPr>
        <w:spacing w:line="240" w:lineRule="auto"/>
        <w:rPr>
          <w:bCs/>
          <w:lang w:val="en-IN"/>
        </w:rPr>
      </w:pPr>
      <w:r w:rsidRPr="00275528">
        <w:rPr>
          <w:bCs/>
          <w:lang w:val="en-IN"/>
        </w:rPr>
        <w:t>Team Collaboration</w:t>
      </w:r>
    </w:p>
    <w:p w:rsidR="00275528" w:rsidRPr="00275528" w:rsidRDefault="00275528" w:rsidP="00143A8F">
      <w:pPr>
        <w:numPr>
          <w:ilvl w:val="0"/>
          <w:numId w:val="12"/>
        </w:numPr>
        <w:spacing w:line="240" w:lineRule="auto"/>
        <w:rPr>
          <w:bCs/>
          <w:lang w:val="en-IN"/>
        </w:rPr>
      </w:pPr>
      <w:r w:rsidRPr="00275528">
        <w:rPr>
          <w:bCs/>
          <w:lang w:val="en-IN"/>
        </w:rPr>
        <w:t>Communication</w:t>
      </w:r>
    </w:p>
    <w:p w:rsidR="00275528" w:rsidRPr="00275528" w:rsidRDefault="00275528" w:rsidP="00143A8F">
      <w:pPr>
        <w:numPr>
          <w:ilvl w:val="0"/>
          <w:numId w:val="12"/>
        </w:numPr>
        <w:spacing w:line="240" w:lineRule="auto"/>
        <w:rPr>
          <w:bCs/>
          <w:lang w:val="en-IN"/>
        </w:rPr>
      </w:pPr>
      <w:r w:rsidRPr="00275528">
        <w:rPr>
          <w:bCs/>
          <w:lang w:val="en-IN"/>
        </w:rPr>
        <w:t>Problem-Solving</w:t>
      </w:r>
    </w:p>
    <w:p w:rsidR="0026538D" w:rsidRDefault="00000000" w:rsidP="00C61480">
      <w:pPr>
        <w:spacing w:line="240" w:lineRule="auto"/>
      </w:pPr>
      <w:r>
        <w:rPr>
          <w:b/>
        </w:rPr>
        <w:br/>
        <w:t>PROJECTS</w:t>
      </w:r>
    </w:p>
    <w:p w:rsidR="0026538D" w:rsidRPr="0075601D" w:rsidRDefault="00000000" w:rsidP="00C61480">
      <w:pPr>
        <w:spacing w:line="240" w:lineRule="auto"/>
        <w:rPr>
          <w:b/>
          <w:bCs/>
        </w:rPr>
      </w:pPr>
      <w:r w:rsidRPr="0075601D">
        <w:rPr>
          <w:b/>
          <w:bCs/>
        </w:rPr>
        <w:t>Online Voting System</w:t>
      </w:r>
    </w:p>
    <w:p w:rsidR="0026538D" w:rsidRDefault="00000000" w:rsidP="00B17AC9">
      <w:pPr>
        <w:pStyle w:val="ListBullet"/>
        <w:spacing w:line="240" w:lineRule="auto"/>
        <w:jc w:val="both"/>
      </w:pPr>
      <w:r>
        <w:t>Developed a secure, web-based voting application using Node.js</w:t>
      </w:r>
      <w:r w:rsidR="00631A65">
        <w:t>,</w:t>
      </w:r>
      <w:r w:rsidR="005C5F6A">
        <w:t xml:space="preserve"> </w:t>
      </w:r>
      <w:r>
        <w:t>Express, MySQL, and HTML/CSS to enable remote voting and result visualization.</w:t>
      </w:r>
    </w:p>
    <w:p w:rsidR="0026538D" w:rsidRDefault="00000000" w:rsidP="00467004">
      <w:pPr>
        <w:pStyle w:val="ListBullet"/>
        <w:spacing w:line="240" w:lineRule="auto"/>
        <w:jc w:val="both"/>
      </w:pPr>
      <w:r>
        <w:lastRenderedPageBreak/>
        <w:t>Implemented voter authentication, vote casting with OTP verification, and real-time result calculation.</w:t>
      </w:r>
    </w:p>
    <w:p w:rsidR="00650929" w:rsidRPr="00500DA3" w:rsidRDefault="00000000" w:rsidP="00467004">
      <w:pPr>
        <w:pStyle w:val="ListBullet"/>
        <w:spacing w:line="240" w:lineRule="auto"/>
        <w:jc w:val="both"/>
      </w:pPr>
      <w:r>
        <w:t>Ensured scalability and integrity of the system using session management and relational database design.</w:t>
      </w:r>
    </w:p>
    <w:p w:rsidR="0026538D" w:rsidRPr="0075601D" w:rsidRDefault="00000000" w:rsidP="00C61480">
      <w:pPr>
        <w:spacing w:line="240" w:lineRule="auto"/>
        <w:rPr>
          <w:b/>
          <w:bCs/>
        </w:rPr>
      </w:pPr>
      <w:r w:rsidRPr="0075601D">
        <w:rPr>
          <w:b/>
          <w:bCs/>
        </w:rPr>
        <w:t>Gender Verification using ML</w:t>
      </w:r>
    </w:p>
    <w:p w:rsidR="0026538D" w:rsidRDefault="00000000" w:rsidP="002D4CA9">
      <w:pPr>
        <w:pStyle w:val="ListBullet"/>
        <w:spacing w:line="240" w:lineRule="auto"/>
        <w:jc w:val="both"/>
      </w:pPr>
      <w:r>
        <w:t>Built a supervised machine learning model with Python and scikit-learn to classify gender using voice features from a labeled dataset.</w:t>
      </w:r>
    </w:p>
    <w:p w:rsidR="0026538D" w:rsidRDefault="00000000" w:rsidP="002D4CA9">
      <w:pPr>
        <w:pStyle w:val="ListBullet"/>
        <w:spacing w:line="240" w:lineRule="auto"/>
        <w:jc w:val="both"/>
      </w:pPr>
      <w:r>
        <w:t>Achieved 94% accuracy through feature selection, model tuning, and k-fold cross-validation.</w:t>
      </w:r>
    </w:p>
    <w:p w:rsidR="0026538D" w:rsidRDefault="00000000" w:rsidP="002D4CA9">
      <w:pPr>
        <w:pStyle w:val="ListBullet"/>
        <w:spacing w:line="240" w:lineRule="auto"/>
        <w:jc w:val="both"/>
      </w:pPr>
      <w:r>
        <w:t>Demonstrated strong data preprocessing and problem-solving skills in classification tasks.</w:t>
      </w:r>
    </w:p>
    <w:p w:rsidR="0026538D" w:rsidRDefault="00000000" w:rsidP="00C61480">
      <w:pPr>
        <w:spacing w:line="240" w:lineRule="auto"/>
      </w:pPr>
      <w:r>
        <w:rPr>
          <w:b/>
        </w:rPr>
        <w:br/>
        <w:t>PROBLEM-SOLVING &amp; CODING PLATFORMS</w:t>
      </w:r>
    </w:p>
    <w:p w:rsidR="0026538D" w:rsidRDefault="00000000" w:rsidP="00C61480">
      <w:pPr>
        <w:pStyle w:val="ListBullet"/>
        <w:spacing w:line="240" w:lineRule="auto"/>
      </w:pPr>
      <w:r>
        <w:t>LeetCode – Solved 100+ problems on arrays, linked lists, trees, and dynamic programming</w:t>
      </w:r>
    </w:p>
    <w:p w:rsidR="0026538D" w:rsidRDefault="00000000" w:rsidP="00C61480">
      <w:pPr>
        <w:pStyle w:val="ListBullet"/>
        <w:spacing w:line="240" w:lineRule="auto"/>
      </w:pPr>
      <w:r>
        <w:t>GeeksforGeeks – Active contributor in DSA problem-solving</w:t>
      </w:r>
    </w:p>
    <w:p w:rsidR="0026538D" w:rsidRDefault="00000000" w:rsidP="00C61480">
      <w:pPr>
        <w:spacing w:line="240" w:lineRule="auto"/>
      </w:pPr>
      <w:r>
        <w:rPr>
          <w:b/>
        </w:rPr>
        <w:br/>
        <w:t>ACHIEVEMENTS &amp; ACTIVITIES</w:t>
      </w:r>
    </w:p>
    <w:p w:rsidR="0026538D" w:rsidRDefault="00000000" w:rsidP="004D7A8E">
      <w:pPr>
        <w:pStyle w:val="ListBullet"/>
        <w:spacing w:line="240" w:lineRule="auto"/>
        <w:jc w:val="both"/>
      </w:pPr>
      <w:r>
        <w:t>Engaged in Code Unnati (SAP India CSR Initiative) to Enhance Employability and Emerging Technology (Aug 2024 – Dec 2024).</w:t>
      </w:r>
    </w:p>
    <w:p w:rsidR="0026538D" w:rsidRDefault="00000000" w:rsidP="00C61480">
      <w:pPr>
        <w:pStyle w:val="ListBullet"/>
        <w:spacing w:line="240" w:lineRule="auto"/>
      </w:pPr>
      <w:r>
        <w:t>Runner-up in Technical Quiz Competition at BITS College among 20+ teams.</w:t>
      </w:r>
    </w:p>
    <w:p w:rsidR="0026538D" w:rsidRDefault="00000000" w:rsidP="00C61480">
      <w:pPr>
        <w:spacing w:line="240" w:lineRule="auto"/>
      </w:pPr>
      <w:r>
        <w:rPr>
          <w:b/>
        </w:rPr>
        <w:br/>
        <w:t>ACCOMPLISHMENTS</w:t>
      </w:r>
    </w:p>
    <w:p w:rsidR="0026538D" w:rsidRDefault="00000000" w:rsidP="00F861B5">
      <w:pPr>
        <w:pStyle w:val="ListBullet"/>
        <w:spacing w:line="240" w:lineRule="auto"/>
        <w:jc w:val="both"/>
      </w:pPr>
      <w:r>
        <w:t>Advanced Emerging Technology Course (2024–2025) under Code Unnati by SAP &amp; Edunet Foundation</w:t>
      </w:r>
    </w:p>
    <w:p w:rsidR="0026538D" w:rsidRDefault="00000000" w:rsidP="00C61480">
      <w:pPr>
        <w:pStyle w:val="ListBullet"/>
        <w:spacing w:line="240" w:lineRule="auto"/>
      </w:pPr>
      <w:r>
        <w:t>Advanced Java Programming Certification (2025) – CodeTantra</w:t>
      </w:r>
    </w:p>
    <w:p w:rsidR="0026538D" w:rsidRDefault="00000000" w:rsidP="00C61480">
      <w:pPr>
        <w:pStyle w:val="ListBullet"/>
        <w:spacing w:line="240" w:lineRule="auto"/>
      </w:pPr>
      <w:r>
        <w:t>Python Programming Certification (2024) – CodeTantra</w:t>
      </w:r>
    </w:p>
    <w:p w:rsidR="00495503" w:rsidRDefault="00495503" w:rsidP="00C61480">
      <w:pPr>
        <w:spacing w:line="240" w:lineRule="auto"/>
        <w:rPr>
          <w:b/>
        </w:rPr>
      </w:pPr>
    </w:p>
    <w:p w:rsidR="00495503" w:rsidRPr="00495503" w:rsidRDefault="00495503" w:rsidP="00C61480">
      <w:pPr>
        <w:spacing w:line="240" w:lineRule="auto"/>
        <w:rPr>
          <w:b/>
        </w:rPr>
      </w:pPr>
      <w:r w:rsidRPr="00495503">
        <w:rPr>
          <w:b/>
        </w:rPr>
        <w:t>TRAININGS &amp; INDUSTRY EXPOSURE</w:t>
      </w:r>
    </w:p>
    <w:p w:rsidR="00495503" w:rsidRPr="00495503" w:rsidRDefault="00495503" w:rsidP="00C61480">
      <w:pPr>
        <w:spacing w:line="240" w:lineRule="auto"/>
        <w:rPr>
          <w:b/>
        </w:rPr>
      </w:pPr>
      <w:r>
        <w:rPr>
          <w:b/>
        </w:rPr>
        <w:t xml:space="preserve"> </w:t>
      </w:r>
      <w:r w:rsidRPr="00495503">
        <w:rPr>
          <w:rFonts w:hint="eastAsia"/>
          <w:b/>
        </w:rPr>
        <w:t xml:space="preserve">Wipro TalentNext </w:t>
      </w:r>
      <w:r w:rsidRPr="00495503">
        <w:rPr>
          <w:rFonts w:hint="eastAsia"/>
          <w:b/>
        </w:rPr>
        <w:t>–</w:t>
      </w:r>
      <w:r w:rsidRPr="00495503">
        <w:rPr>
          <w:rFonts w:hint="eastAsia"/>
          <w:b/>
        </w:rPr>
        <w:t xml:space="preserve"> Java Full Stack Developer Training (Ju</w:t>
      </w:r>
      <w:r>
        <w:rPr>
          <w:b/>
        </w:rPr>
        <w:t>ne</w:t>
      </w:r>
      <w:r w:rsidRPr="00495503">
        <w:rPr>
          <w:rFonts w:hint="eastAsia"/>
          <w:b/>
        </w:rPr>
        <w:t xml:space="preserve"> 2025 </w:t>
      </w:r>
      <w:r w:rsidRPr="00495503">
        <w:rPr>
          <w:rFonts w:hint="eastAsia"/>
          <w:b/>
        </w:rPr>
        <w:t>–</w:t>
      </w:r>
      <w:r w:rsidRPr="00495503">
        <w:rPr>
          <w:rFonts w:hint="eastAsia"/>
          <w:b/>
        </w:rPr>
        <w:t xml:space="preserve"> </w:t>
      </w:r>
      <w:r>
        <w:rPr>
          <w:b/>
        </w:rPr>
        <w:t>Aug 2025</w:t>
      </w:r>
      <w:r w:rsidRPr="00495503">
        <w:rPr>
          <w:rFonts w:hint="eastAsia"/>
          <w:b/>
        </w:rPr>
        <w:t>)</w:t>
      </w:r>
    </w:p>
    <w:p w:rsidR="00495503" w:rsidRPr="00495503" w:rsidRDefault="00495503" w:rsidP="00F91D29">
      <w:pPr>
        <w:pStyle w:val="ListParagraph"/>
        <w:numPr>
          <w:ilvl w:val="0"/>
          <w:numId w:val="10"/>
        </w:numPr>
        <w:spacing w:line="240" w:lineRule="auto"/>
        <w:jc w:val="both"/>
        <w:rPr>
          <w:bCs/>
        </w:rPr>
      </w:pPr>
      <w:r w:rsidRPr="00495503">
        <w:rPr>
          <w:bCs/>
        </w:rPr>
        <w:t>Hands-on training on full stack technologies with real-time project exposure through Wipro PBL App.</w:t>
      </w:r>
    </w:p>
    <w:p w:rsidR="00495503" w:rsidRPr="00495503" w:rsidRDefault="00495503" w:rsidP="00F91D29">
      <w:pPr>
        <w:pStyle w:val="ListParagraph"/>
        <w:numPr>
          <w:ilvl w:val="0"/>
          <w:numId w:val="10"/>
        </w:numPr>
        <w:spacing w:line="240" w:lineRule="auto"/>
        <w:jc w:val="both"/>
        <w:rPr>
          <w:bCs/>
        </w:rPr>
      </w:pPr>
      <w:r w:rsidRPr="00495503">
        <w:rPr>
          <w:bCs/>
        </w:rPr>
        <w:t>Includes Spring Boot, RESTful APIs, HTML/CSS, JavaScript, and Git for version control.</w:t>
      </w:r>
    </w:p>
    <w:p w:rsidR="00495503" w:rsidRPr="00495503" w:rsidRDefault="00495503" w:rsidP="00F91D29">
      <w:pPr>
        <w:pStyle w:val="ListParagraph"/>
        <w:numPr>
          <w:ilvl w:val="0"/>
          <w:numId w:val="10"/>
        </w:numPr>
        <w:spacing w:line="240" w:lineRule="auto"/>
        <w:jc w:val="both"/>
        <w:rPr>
          <w:bCs/>
        </w:rPr>
      </w:pPr>
      <w:r w:rsidRPr="00495503">
        <w:rPr>
          <w:bCs/>
        </w:rPr>
        <w:t>Final certification to be awarded upon completion and evaluation.</w:t>
      </w:r>
    </w:p>
    <w:p w:rsidR="0026538D" w:rsidRDefault="00000000" w:rsidP="00C61480">
      <w:pPr>
        <w:spacing w:line="240" w:lineRule="auto"/>
      </w:pPr>
      <w:r>
        <w:rPr>
          <w:b/>
        </w:rPr>
        <w:br/>
        <w:t>AVAILABILITY</w:t>
      </w:r>
    </w:p>
    <w:p w:rsidR="0026538D" w:rsidRDefault="00000000" w:rsidP="00A65A47">
      <w:pPr>
        <w:spacing w:line="240" w:lineRule="auto"/>
        <w:jc w:val="both"/>
      </w:pPr>
      <w:r>
        <w:t>Available for a full-time internship with no academic or personal conflicts. Committed to completing the entire internship duration. Declaration of availability can be provided by college authorities.</w:t>
      </w:r>
    </w:p>
    <w:p w:rsidR="0026538D" w:rsidRDefault="00000000" w:rsidP="00C61480">
      <w:pPr>
        <w:spacing w:line="240" w:lineRule="auto"/>
      </w:pPr>
      <w:r>
        <w:lastRenderedPageBreak/>
        <w:br/>
      </w:r>
    </w:p>
    <w:sectPr w:rsidR="002653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2" type="#_x0000_t75" style="width:18pt;height:18pt;visibility:visible;mso-wrap-style:square" o:bullet="t">
        <v:imagedata r:id="rId1" o:title=""/>
      </v:shape>
    </w:pict>
  </w:numPicBullet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16D0753"/>
    <w:multiLevelType w:val="hybridMultilevel"/>
    <w:tmpl w:val="029A3DE6"/>
    <w:lvl w:ilvl="0" w:tplc="0A26A75C">
      <w:numFmt w:val="bullet"/>
      <w:lvlText w:val="-"/>
      <w:lvlJc w:val="left"/>
      <w:pPr>
        <w:ind w:left="504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0" w15:restartNumberingAfterBreak="0">
    <w:nsid w:val="51BB4604"/>
    <w:multiLevelType w:val="hybridMultilevel"/>
    <w:tmpl w:val="71BEF9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2F5FD5"/>
    <w:multiLevelType w:val="multilevel"/>
    <w:tmpl w:val="94445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7026783">
    <w:abstractNumId w:val="8"/>
  </w:num>
  <w:num w:numId="2" w16cid:durableId="1688367461">
    <w:abstractNumId w:val="6"/>
  </w:num>
  <w:num w:numId="3" w16cid:durableId="1343701172">
    <w:abstractNumId w:val="5"/>
  </w:num>
  <w:num w:numId="4" w16cid:durableId="204102057">
    <w:abstractNumId w:val="4"/>
  </w:num>
  <w:num w:numId="5" w16cid:durableId="718633465">
    <w:abstractNumId w:val="7"/>
  </w:num>
  <w:num w:numId="6" w16cid:durableId="22750680">
    <w:abstractNumId w:val="3"/>
  </w:num>
  <w:num w:numId="7" w16cid:durableId="1958681514">
    <w:abstractNumId w:val="2"/>
  </w:num>
  <w:num w:numId="8" w16cid:durableId="221988303">
    <w:abstractNumId w:val="1"/>
  </w:num>
  <w:num w:numId="9" w16cid:durableId="550456217">
    <w:abstractNumId w:val="0"/>
  </w:num>
  <w:num w:numId="10" w16cid:durableId="1070150644">
    <w:abstractNumId w:val="10"/>
  </w:num>
  <w:num w:numId="11" w16cid:durableId="1708606278">
    <w:abstractNumId w:val="9"/>
  </w:num>
  <w:num w:numId="12" w16cid:durableId="121080556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4E2"/>
    <w:rsid w:val="00034616"/>
    <w:rsid w:val="00054C2F"/>
    <w:rsid w:val="0006063C"/>
    <w:rsid w:val="000B67A9"/>
    <w:rsid w:val="000D2DF6"/>
    <w:rsid w:val="000E3B86"/>
    <w:rsid w:val="000F1BFE"/>
    <w:rsid w:val="001118B5"/>
    <w:rsid w:val="00143A8F"/>
    <w:rsid w:val="0015074B"/>
    <w:rsid w:val="00161A39"/>
    <w:rsid w:val="002162EF"/>
    <w:rsid w:val="0026538D"/>
    <w:rsid w:val="00275528"/>
    <w:rsid w:val="0029639D"/>
    <w:rsid w:val="002D4CA9"/>
    <w:rsid w:val="00325512"/>
    <w:rsid w:val="00326F90"/>
    <w:rsid w:val="003A0DDC"/>
    <w:rsid w:val="003B33F8"/>
    <w:rsid w:val="003D1A4A"/>
    <w:rsid w:val="004218E4"/>
    <w:rsid w:val="00422CA8"/>
    <w:rsid w:val="00467004"/>
    <w:rsid w:val="00495503"/>
    <w:rsid w:val="004D7A8E"/>
    <w:rsid w:val="00500DA3"/>
    <w:rsid w:val="00542D01"/>
    <w:rsid w:val="005C5F6A"/>
    <w:rsid w:val="005C6409"/>
    <w:rsid w:val="005E62EB"/>
    <w:rsid w:val="005E7FCF"/>
    <w:rsid w:val="005F5B46"/>
    <w:rsid w:val="00631A65"/>
    <w:rsid w:val="00650929"/>
    <w:rsid w:val="0075601D"/>
    <w:rsid w:val="00770EB4"/>
    <w:rsid w:val="00797351"/>
    <w:rsid w:val="007E1ECE"/>
    <w:rsid w:val="0083668F"/>
    <w:rsid w:val="0084253F"/>
    <w:rsid w:val="008513DC"/>
    <w:rsid w:val="008B17C9"/>
    <w:rsid w:val="009071E4"/>
    <w:rsid w:val="00921227"/>
    <w:rsid w:val="009643B5"/>
    <w:rsid w:val="009D1CE6"/>
    <w:rsid w:val="00A039E9"/>
    <w:rsid w:val="00A24614"/>
    <w:rsid w:val="00A65A47"/>
    <w:rsid w:val="00A726B6"/>
    <w:rsid w:val="00AA1D8D"/>
    <w:rsid w:val="00AA4369"/>
    <w:rsid w:val="00AF67DD"/>
    <w:rsid w:val="00AF69F3"/>
    <w:rsid w:val="00B17AC9"/>
    <w:rsid w:val="00B47730"/>
    <w:rsid w:val="00BB0FC7"/>
    <w:rsid w:val="00C20881"/>
    <w:rsid w:val="00C4057E"/>
    <w:rsid w:val="00C61480"/>
    <w:rsid w:val="00CB0664"/>
    <w:rsid w:val="00D774BA"/>
    <w:rsid w:val="00DE79D9"/>
    <w:rsid w:val="00E45A91"/>
    <w:rsid w:val="00E53DB6"/>
    <w:rsid w:val="00E975C2"/>
    <w:rsid w:val="00EE09BE"/>
    <w:rsid w:val="00F37210"/>
    <w:rsid w:val="00F861B5"/>
    <w:rsid w:val="00F91D29"/>
    <w:rsid w:val="00FC693F"/>
    <w:rsid w:val="00FD0DE1"/>
    <w:rsid w:val="00FF5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803DC1"/>
  <w14:defaultImageDpi w14:val="300"/>
  <w15:docId w15:val="{C510B817-9BCC-43FA-B685-8DADCAD33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0B67A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97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hyperlink" Target="http://www.linkedin.com/in/koushik-thota-1650a330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Koushikthota69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3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koushik thota</cp:lastModifiedBy>
  <cp:revision>64</cp:revision>
  <dcterms:created xsi:type="dcterms:W3CDTF">2013-12-23T23:15:00Z</dcterms:created>
  <dcterms:modified xsi:type="dcterms:W3CDTF">2025-08-06T17:53:00Z</dcterms:modified>
  <cp:category/>
</cp:coreProperties>
</file>